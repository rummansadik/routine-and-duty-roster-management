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Duty Roaster List</w:t>
        <w:br/>
        <w:t>B'Sc in Electronics and Communication Engineering</w:t>
        <w:br/>
        <w:t>Semester Final Examination</w:t>
        <w:br/>
        <w:t>Level: 1, Semester: 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2880"/>
        <w:gridCol w:w="2880"/>
      </w:tblGrid>
      <w:tr>
        <w:tc>
          <w:tcPr>
            <w:tcW w:type="dxa" w:w="2160"/>
          </w:tcPr>
          <w:p>
            <w:pPr>
              <w:spacing w:before="288"/>
              <w:jc w:val="center"/>
            </w:pPr>
            <w:r>
              <w:t>Date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Course Code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Supervisor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Examiners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2022-09-18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ECN 129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Mahabub Hossain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Tangina Sultana</w:t>
              <w:br/>
              <w:t>Md. Abubakar Siddik</w:t>
              <w:br/>
              <w:t>Jannatun Ferdous</w:t>
              <w:br/>
              <w:t>Md. Kamal Hossain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2022-09-20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ECE 151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Md. Mehedi Islam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Nadim</w:t>
              <w:br/>
              <w:t>Md. Ahsan Habib</w:t>
              <w:br/>
              <w:t>Md. Palash Uddin</w:t>
              <w:br/>
              <w:t>Emran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2022-09-25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EEE 157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Dulal Haque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Rashedul Islam</w:t>
              <w:br/>
              <w:t>Md. Nahid Sultan</w:t>
              <w:br/>
              <w:t>Md. Sohrawordi</w:t>
              <w:br/>
              <w:t>U.A. Md. Ehsan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2022-09-28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PHY 111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Sumonto Sarker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Shajalal</w:t>
              <w:br/>
              <w:t>Md. Abu Marjan</w:t>
              <w:br/>
              <w:t>Md. Safiqul Islam</w:t>
              <w:br/>
              <w:t>Md. Mizanur Rahman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2022-10-02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MAT 113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Nasrin Sultana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Ferdous Wahid</w:t>
              <w:br/>
              <w:t>Md. Ilius Hasan Pathan</w:t>
              <w:br/>
              <w:t>Rony Tota</w:t>
              <w:br/>
              <w:t>Tangina Sultana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